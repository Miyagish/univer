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7DA8B5" w14:textId="77777777" w:rsidR="007C72EB" w:rsidRDefault="00123B5B">
      <w:pPr>
        <w:pStyle w:val="aa"/>
      </w:pPr>
      <w:r>
        <w:t>Дневник самоподготовки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C72EB" w14:paraId="3C6BB88B" w14:textId="77777777">
        <w:tc>
          <w:tcPr>
            <w:tcW w:w="4320" w:type="dxa"/>
          </w:tcPr>
          <w:p w14:paraId="11BDDBAF" w14:textId="77777777" w:rsidR="007C72EB" w:rsidRDefault="007C72EB"/>
        </w:tc>
        <w:tc>
          <w:tcPr>
            <w:tcW w:w="4320" w:type="dxa"/>
          </w:tcPr>
          <w:p w14:paraId="3BA17754" w14:textId="77777777" w:rsidR="007C72EB" w:rsidRDefault="007C72EB"/>
        </w:tc>
      </w:tr>
      <w:tr w:rsidR="007C72EB" w14:paraId="669ED010" w14:textId="77777777">
        <w:tc>
          <w:tcPr>
            <w:tcW w:w="4320" w:type="dxa"/>
          </w:tcPr>
          <w:p w14:paraId="0B937CF9" w14:textId="77777777" w:rsidR="007C72EB" w:rsidRDefault="00123B5B">
            <w:r>
              <w:t>ФИО</w:t>
            </w:r>
          </w:p>
        </w:tc>
        <w:tc>
          <w:tcPr>
            <w:tcW w:w="4320" w:type="dxa"/>
          </w:tcPr>
          <w:p w14:paraId="342E1315" w14:textId="77777777" w:rsidR="007C72EB" w:rsidRDefault="00123B5B">
            <w:r>
              <w:t>Яковицкий Станислав Владиславович</w:t>
            </w:r>
          </w:p>
        </w:tc>
      </w:tr>
      <w:tr w:rsidR="007C72EB" w14:paraId="361BCF78" w14:textId="77777777">
        <w:tc>
          <w:tcPr>
            <w:tcW w:w="4320" w:type="dxa"/>
          </w:tcPr>
          <w:p w14:paraId="75A0E1EE" w14:textId="77777777" w:rsidR="007C72EB" w:rsidRDefault="00123B5B">
            <w:r>
              <w:t>Дата рождения</w:t>
            </w:r>
          </w:p>
        </w:tc>
        <w:tc>
          <w:tcPr>
            <w:tcW w:w="4320" w:type="dxa"/>
          </w:tcPr>
          <w:p w14:paraId="38086BC9" w14:textId="77777777" w:rsidR="007C72EB" w:rsidRDefault="00123B5B">
            <w:r>
              <w:t>03.10.2000</w:t>
            </w:r>
          </w:p>
        </w:tc>
      </w:tr>
      <w:tr w:rsidR="007C72EB" w14:paraId="6E4D3C2F" w14:textId="77777777">
        <w:tc>
          <w:tcPr>
            <w:tcW w:w="4320" w:type="dxa"/>
          </w:tcPr>
          <w:p w14:paraId="63F2F314" w14:textId="77777777" w:rsidR="007C72EB" w:rsidRDefault="00123B5B">
            <w:r>
              <w:t>Группа</w:t>
            </w:r>
          </w:p>
        </w:tc>
        <w:tc>
          <w:tcPr>
            <w:tcW w:w="4320" w:type="dxa"/>
          </w:tcPr>
          <w:p w14:paraId="7A6420DA" w14:textId="77777777" w:rsidR="007C72EB" w:rsidRDefault="00123B5B">
            <w:r>
              <w:t>ИУ5-45Б</w:t>
            </w:r>
          </w:p>
        </w:tc>
      </w:tr>
      <w:tr w:rsidR="007C72EB" w14:paraId="3028AB4D" w14:textId="77777777">
        <w:tc>
          <w:tcPr>
            <w:tcW w:w="4320" w:type="dxa"/>
          </w:tcPr>
          <w:p w14:paraId="240AD3FB" w14:textId="77777777" w:rsidR="007C72EB" w:rsidRDefault="00123B5B">
            <w:r>
              <w:t>Вес</w:t>
            </w:r>
          </w:p>
        </w:tc>
        <w:tc>
          <w:tcPr>
            <w:tcW w:w="4320" w:type="dxa"/>
          </w:tcPr>
          <w:p w14:paraId="4E73163B" w14:textId="77777777" w:rsidR="007C72EB" w:rsidRDefault="00123B5B">
            <w:r>
              <w:t>75 кг</w:t>
            </w:r>
          </w:p>
        </w:tc>
      </w:tr>
      <w:tr w:rsidR="007C72EB" w14:paraId="1FCCBD39" w14:textId="77777777">
        <w:tc>
          <w:tcPr>
            <w:tcW w:w="4320" w:type="dxa"/>
          </w:tcPr>
          <w:p w14:paraId="234088F5" w14:textId="77777777" w:rsidR="007C72EB" w:rsidRDefault="00123B5B">
            <w:r>
              <w:t>Рост</w:t>
            </w:r>
          </w:p>
        </w:tc>
        <w:tc>
          <w:tcPr>
            <w:tcW w:w="4320" w:type="dxa"/>
          </w:tcPr>
          <w:p w14:paraId="7DD2ECA0" w14:textId="77777777" w:rsidR="007C72EB" w:rsidRDefault="00123B5B">
            <w:r>
              <w:t>190</w:t>
            </w:r>
          </w:p>
        </w:tc>
      </w:tr>
    </w:tbl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700"/>
        <w:gridCol w:w="1871"/>
        <w:gridCol w:w="1519"/>
        <w:gridCol w:w="1891"/>
        <w:gridCol w:w="1649"/>
      </w:tblGrid>
      <w:tr w:rsidR="007C72EB" w14:paraId="48746791" w14:textId="77777777">
        <w:tc>
          <w:tcPr>
            <w:tcW w:w="1728" w:type="dxa"/>
          </w:tcPr>
          <w:p w14:paraId="0C83FA5E" w14:textId="77777777" w:rsidR="007C72EB" w:rsidRDefault="00123B5B">
            <w:r>
              <w:t>День недели, число, месяц, год, время занятия</w:t>
            </w:r>
          </w:p>
        </w:tc>
        <w:tc>
          <w:tcPr>
            <w:tcW w:w="1728" w:type="dxa"/>
          </w:tcPr>
          <w:p w14:paraId="3E28A6A4" w14:textId="77777777" w:rsidR="007C72EB" w:rsidRDefault="00123B5B">
            <w:r>
              <w:t>Содержания физкультурного занятия</w:t>
            </w:r>
          </w:p>
        </w:tc>
        <w:tc>
          <w:tcPr>
            <w:tcW w:w="1728" w:type="dxa"/>
          </w:tcPr>
          <w:p w14:paraId="388DA7C9" w14:textId="77777777" w:rsidR="007C72EB" w:rsidRDefault="00123B5B">
            <w:r>
              <w:t>Пульс</w:t>
            </w:r>
          </w:p>
        </w:tc>
        <w:tc>
          <w:tcPr>
            <w:tcW w:w="1728" w:type="dxa"/>
          </w:tcPr>
          <w:p w14:paraId="2D6AAB6E" w14:textId="77777777" w:rsidR="007C72EB" w:rsidRDefault="00123B5B">
            <w:r>
              <w:t>Самочувствие</w:t>
            </w:r>
          </w:p>
        </w:tc>
        <w:tc>
          <w:tcPr>
            <w:tcW w:w="1728" w:type="dxa"/>
          </w:tcPr>
          <w:p w14:paraId="703F5387" w14:textId="77777777" w:rsidR="007C72EB" w:rsidRDefault="00123B5B">
            <w:r>
              <w:t>Желание заниматься</w:t>
            </w:r>
          </w:p>
        </w:tc>
      </w:tr>
      <w:tr w:rsidR="007C72EB" w14:paraId="414CA12D" w14:textId="77777777">
        <w:tc>
          <w:tcPr>
            <w:tcW w:w="1728" w:type="dxa"/>
          </w:tcPr>
          <w:p w14:paraId="34B5F387" w14:textId="77777777" w:rsidR="007C72EB" w:rsidRDefault="00123B5B">
            <w:r>
              <w:t>Суббота, 28.03.2020, день</w:t>
            </w:r>
          </w:p>
        </w:tc>
        <w:tc>
          <w:tcPr>
            <w:tcW w:w="1728" w:type="dxa"/>
          </w:tcPr>
          <w:p w14:paraId="434C5151" w14:textId="77777777" w:rsidR="007C72EB" w:rsidRDefault="00123B5B">
            <w:r>
              <w:t xml:space="preserve">Сгибание рук с гантелями 10кг 5x20 </w:t>
            </w:r>
            <w:r>
              <w:br/>
            </w:r>
            <w:r>
              <w:br/>
              <w:t xml:space="preserve">Сгибание рук со штангой 20кг 5x20 </w:t>
            </w:r>
            <w:r>
              <w:br/>
            </w:r>
            <w:r>
              <w:br/>
              <w:t xml:space="preserve">Подтягивания 3x10 </w:t>
            </w:r>
            <w:r>
              <w:br/>
            </w:r>
            <w:r>
              <w:br/>
              <w:t xml:space="preserve">Разгибание руки из-за головы с гантелей 5кг 5x20 </w:t>
            </w:r>
            <w:r>
              <w:br/>
            </w:r>
            <w:r>
              <w:br/>
            </w:r>
          </w:p>
        </w:tc>
        <w:tc>
          <w:tcPr>
            <w:tcW w:w="1728" w:type="dxa"/>
          </w:tcPr>
          <w:p w14:paraId="61D87102" w14:textId="77777777" w:rsidR="007C72EB" w:rsidRDefault="00123B5B">
            <w:r>
              <w:t>132</w:t>
            </w:r>
            <w:r>
              <w:br/>
              <w:t>157</w:t>
            </w:r>
            <w:r>
              <w:br/>
              <w:t>152</w:t>
            </w:r>
            <w:r>
              <w:br/>
              <w:t>147</w:t>
            </w:r>
            <w:r>
              <w:br/>
            </w:r>
          </w:p>
        </w:tc>
        <w:tc>
          <w:tcPr>
            <w:tcW w:w="1728" w:type="dxa"/>
          </w:tcPr>
          <w:p w14:paraId="477438BC" w14:textId="77777777" w:rsidR="007C72EB" w:rsidRDefault="00123B5B">
            <w:r>
              <w:t>В норме</w:t>
            </w:r>
            <w:r>
              <w:br/>
              <w:t>В норме</w:t>
            </w:r>
            <w:r>
              <w:br/>
              <w:t>В норме</w:t>
            </w:r>
            <w:r>
              <w:br/>
              <w:t>Болят руки</w:t>
            </w:r>
            <w:r>
              <w:br/>
            </w:r>
          </w:p>
        </w:tc>
        <w:tc>
          <w:tcPr>
            <w:tcW w:w="1728" w:type="dxa"/>
          </w:tcPr>
          <w:p w14:paraId="50B16A6C" w14:textId="77777777" w:rsidR="007C72EB" w:rsidRDefault="00123B5B">
            <w:r>
              <w:t>+</w:t>
            </w:r>
          </w:p>
        </w:tc>
      </w:tr>
      <w:tr w:rsidR="007C72EB" w14:paraId="77147AAA" w14:textId="77777777">
        <w:tc>
          <w:tcPr>
            <w:tcW w:w="1728" w:type="dxa"/>
          </w:tcPr>
          <w:p w14:paraId="33D0236D" w14:textId="77777777" w:rsidR="007C72EB" w:rsidRDefault="00123B5B">
            <w:r>
              <w:t>Вторник, 31.03.2020, день</w:t>
            </w:r>
          </w:p>
        </w:tc>
        <w:tc>
          <w:tcPr>
            <w:tcW w:w="1728" w:type="dxa"/>
          </w:tcPr>
          <w:p w14:paraId="52EBCB89" w14:textId="77777777" w:rsidR="007C72EB" w:rsidRDefault="00123B5B">
            <w:r>
              <w:t>Тяг</w:t>
            </w:r>
            <w:r>
              <w:t xml:space="preserve">а штанги 20кг 3x15 </w:t>
            </w:r>
            <w:r>
              <w:br/>
            </w:r>
            <w:r>
              <w:br/>
              <w:t xml:space="preserve">Обратные отжимания 4x20 </w:t>
            </w:r>
            <w:r>
              <w:br/>
            </w:r>
            <w:r>
              <w:br/>
              <w:t xml:space="preserve">Берпи 3x20 </w:t>
            </w:r>
            <w:r>
              <w:br/>
            </w:r>
            <w:r>
              <w:br/>
              <w:t xml:space="preserve">Протяжка штанги к подбородку </w:t>
            </w:r>
            <w:r>
              <w:lastRenderedPageBreak/>
              <w:t>20кг 4x25</w:t>
            </w:r>
            <w:r>
              <w:br/>
            </w:r>
            <w:r>
              <w:br/>
            </w:r>
          </w:p>
        </w:tc>
        <w:tc>
          <w:tcPr>
            <w:tcW w:w="1728" w:type="dxa"/>
          </w:tcPr>
          <w:p w14:paraId="3AEC36CA" w14:textId="77777777" w:rsidR="007C72EB" w:rsidRDefault="00123B5B">
            <w:r>
              <w:lastRenderedPageBreak/>
              <w:t>154</w:t>
            </w:r>
            <w:r>
              <w:br/>
              <w:t>140</w:t>
            </w:r>
            <w:r>
              <w:br/>
              <w:t>170</w:t>
            </w:r>
            <w:r>
              <w:br/>
              <w:t>157</w:t>
            </w:r>
            <w:r>
              <w:br/>
            </w:r>
          </w:p>
        </w:tc>
        <w:tc>
          <w:tcPr>
            <w:tcW w:w="1728" w:type="dxa"/>
          </w:tcPr>
          <w:p w14:paraId="12FEAC11" w14:textId="77777777" w:rsidR="007C72EB" w:rsidRDefault="00123B5B">
            <w:r>
              <w:t>Усталость</w:t>
            </w:r>
            <w:r>
              <w:br/>
              <w:t>Болит спина</w:t>
            </w:r>
            <w:r>
              <w:br/>
              <w:t>Немного устал</w:t>
            </w:r>
            <w:r>
              <w:br/>
              <w:t>Легкая одышкаНемного устал</w:t>
            </w:r>
            <w:r>
              <w:br/>
            </w:r>
          </w:p>
        </w:tc>
        <w:tc>
          <w:tcPr>
            <w:tcW w:w="1728" w:type="dxa"/>
          </w:tcPr>
          <w:p w14:paraId="4F1BC2FE" w14:textId="77777777" w:rsidR="007C72EB" w:rsidRDefault="00123B5B">
            <w:r>
              <w:t>+</w:t>
            </w:r>
          </w:p>
        </w:tc>
      </w:tr>
      <w:tr w:rsidR="007C72EB" w14:paraId="3B4024F0" w14:textId="77777777">
        <w:tc>
          <w:tcPr>
            <w:tcW w:w="1728" w:type="dxa"/>
          </w:tcPr>
          <w:p w14:paraId="67B2B747" w14:textId="77777777" w:rsidR="007C72EB" w:rsidRDefault="00123B5B">
            <w:r>
              <w:t>Пятница, 03.04.2020, утро</w:t>
            </w:r>
          </w:p>
        </w:tc>
        <w:tc>
          <w:tcPr>
            <w:tcW w:w="1728" w:type="dxa"/>
          </w:tcPr>
          <w:p w14:paraId="4E2E11CF" w14:textId="77777777" w:rsidR="007C72EB" w:rsidRDefault="00123B5B">
            <w:r>
              <w:t xml:space="preserve">Обратные отжимания 3x20 </w:t>
            </w:r>
            <w:r>
              <w:br/>
            </w:r>
            <w:r>
              <w:br/>
              <w:t xml:space="preserve">Выпады с гантелями </w:t>
            </w:r>
            <w:r>
              <w:t>4x20 5кг</w:t>
            </w:r>
            <w:r>
              <w:br/>
            </w:r>
            <w:r>
              <w:br/>
              <w:t xml:space="preserve">Разгибание руки из-за головы с гантелей 5кг 3x20 </w:t>
            </w:r>
            <w:r>
              <w:br/>
            </w:r>
            <w:r>
              <w:br/>
              <w:t xml:space="preserve">Берпи 3x20 </w:t>
            </w:r>
            <w:r>
              <w:br/>
            </w:r>
            <w:r>
              <w:br/>
            </w:r>
          </w:p>
        </w:tc>
        <w:tc>
          <w:tcPr>
            <w:tcW w:w="1728" w:type="dxa"/>
          </w:tcPr>
          <w:p w14:paraId="586E0512" w14:textId="77777777" w:rsidR="007C72EB" w:rsidRDefault="00123B5B">
            <w:r>
              <w:t>150</w:t>
            </w:r>
            <w:r>
              <w:br/>
              <w:t>152</w:t>
            </w:r>
            <w:r>
              <w:br/>
              <w:t>145</w:t>
            </w:r>
            <w:r>
              <w:br/>
              <w:t>152</w:t>
            </w:r>
            <w:r>
              <w:br/>
            </w:r>
          </w:p>
        </w:tc>
        <w:tc>
          <w:tcPr>
            <w:tcW w:w="1728" w:type="dxa"/>
          </w:tcPr>
          <w:p w14:paraId="0FC55956" w14:textId="77777777" w:rsidR="007C72EB" w:rsidRDefault="00123B5B">
            <w:r>
              <w:t>В норме</w:t>
            </w:r>
            <w:r>
              <w:br/>
              <w:t>Усталость</w:t>
            </w:r>
            <w:r>
              <w:br/>
              <w:t>Немного болят руки</w:t>
            </w:r>
            <w:r>
              <w:br/>
              <w:t>Усталость</w:t>
            </w:r>
            <w:r>
              <w:br/>
            </w:r>
          </w:p>
        </w:tc>
        <w:tc>
          <w:tcPr>
            <w:tcW w:w="1728" w:type="dxa"/>
          </w:tcPr>
          <w:p w14:paraId="2100EAE5" w14:textId="77777777" w:rsidR="007C72EB" w:rsidRDefault="00123B5B">
            <w:r>
              <w:t>+</w:t>
            </w:r>
          </w:p>
        </w:tc>
      </w:tr>
      <w:tr w:rsidR="007C72EB" w14:paraId="7214DD7E" w14:textId="77777777">
        <w:tc>
          <w:tcPr>
            <w:tcW w:w="1728" w:type="dxa"/>
          </w:tcPr>
          <w:p w14:paraId="26D5EB8C" w14:textId="77777777" w:rsidR="007C72EB" w:rsidRDefault="00123B5B">
            <w:r>
              <w:t>Понедельник, 06.04.2020, утро</w:t>
            </w:r>
          </w:p>
        </w:tc>
        <w:tc>
          <w:tcPr>
            <w:tcW w:w="1728" w:type="dxa"/>
          </w:tcPr>
          <w:p w14:paraId="77BA23F6" w14:textId="77777777" w:rsidR="007C72EB" w:rsidRDefault="00123B5B">
            <w:r>
              <w:t xml:space="preserve">Обратные отжимания 3x20 </w:t>
            </w:r>
            <w:r>
              <w:br/>
            </w:r>
            <w:r>
              <w:br/>
              <w:t xml:space="preserve">Отжимания 3x15 </w:t>
            </w:r>
            <w:r>
              <w:br/>
            </w:r>
            <w:r>
              <w:br/>
              <w:t xml:space="preserve">Отведение рук с гантелями 5кг 4x25 </w:t>
            </w:r>
            <w:r>
              <w:br/>
            </w:r>
            <w:r>
              <w:br/>
              <w:t>Сги</w:t>
            </w:r>
            <w:r>
              <w:t xml:space="preserve">бание рук с гантелями 10кг 4x25 </w:t>
            </w:r>
            <w:r>
              <w:br/>
            </w:r>
            <w:r>
              <w:br/>
            </w:r>
          </w:p>
        </w:tc>
        <w:tc>
          <w:tcPr>
            <w:tcW w:w="1728" w:type="dxa"/>
          </w:tcPr>
          <w:p w14:paraId="3B0286DC" w14:textId="77777777" w:rsidR="007C72EB" w:rsidRDefault="00123B5B">
            <w:r>
              <w:t>147</w:t>
            </w:r>
            <w:r>
              <w:br/>
              <w:t>140</w:t>
            </w:r>
            <w:r>
              <w:br/>
              <w:t>147</w:t>
            </w:r>
            <w:r>
              <w:br/>
              <w:t>136</w:t>
            </w:r>
            <w:r>
              <w:br/>
            </w:r>
          </w:p>
        </w:tc>
        <w:tc>
          <w:tcPr>
            <w:tcW w:w="1728" w:type="dxa"/>
          </w:tcPr>
          <w:p w14:paraId="6AFC6E60" w14:textId="77777777" w:rsidR="007C72EB" w:rsidRDefault="00123B5B">
            <w:r>
              <w:t>Болит спина</w:t>
            </w:r>
            <w:r>
              <w:br/>
              <w:t>Усталость</w:t>
            </w:r>
            <w:r>
              <w:br/>
              <w:t>Болят руки</w:t>
            </w:r>
            <w:r>
              <w:br/>
              <w:t>Легкая одышкаНемного устал</w:t>
            </w:r>
            <w:r>
              <w:br/>
            </w:r>
          </w:p>
        </w:tc>
        <w:tc>
          <w:tcPr>
            <w:tcW w:w="1728" w:type="dxa"/>
          </w:tcPr>
          <w:p w14:paraId="71234B83" w14:textId="77777777" w:rsidR="007C72EB" w:rsidRDefault="00123B5B">
            <w:r>
              <w:t>+</w:t>
            </w:r>
          </w:p>
        </w:tc>
      </w:tr>
      <w:tr w:rsidR="007C72EB" w14:paraId="7B6EFF8C" w14:textId="77777777">
        <w:tc>
          <w:tcPr>
            <w:tcW w:w="1728" w:type="dxa"/>
          </w:tcPr>
          <w:p w14:paraId="2582232F" w14:textId="77777777" w:rsidR="007C72EB" w:rsidRDefault="00123B5B">
            <w:r>
              <w:t>Четверг, 09.04.2020, утро</w:t>
            </w:r>
          </w:p>
        </w:tc>
        <w:tc>
          <w:tcPr>
            <w:tcW w:w="1728" w:type="dxa"/>
          </w:tcPr>
          <w:p w14:paraId="0C8C9805" w14:textId="77777777" w:rsidR="007C72EB" w:rsidRDefault="00123B5B">
            <w:r>
              <w:t xml:space="preserve">Сгибание рук с гантелями 10кг 4x25 </w:t>
            </w:r>
            <w:r>
              <w:br/>
            </w:r>
            <w:r>
              <w:br/>
              <w:t xml:space="preserve">Отведение рук с гантелями 5кг 3x25 </w:t>
            </w:r>
            <w:r>
              <w:br/>
            </w:r>
            <w:r>
              <w:br/>
              <w:t xml:space="preserve">Берпи 4x20 </w:t>
            </w:r>
            <w:r>
              <w:br/>
            </w:r>
            <w:r>
              <w:br/>
            </w:r>
            <w:r>
              <w:t xml:space="preserve">Обратные отжимания 4x20 </w:t>
            </w:r>
            <w:r>
              <w:br/>
            </w:r>
            <w:r>
              <w:br/>
            </w:r>
          </w:p>
        </w:tc>
        <w:tc>
          <w:tcPr>
            <w:tcW w:w="1728" w:type="dxa"/>
          </w:tcPr>
          <w:p w14:paraId="08B0B869" w14:textId="77777777" w:rsidR="007C72EB" w:rsidRDefault="00123B5B">
            <w:r>
              <w:lastRenderedPageBreak/>
              <w:t>139</w:t>
            </w:r>
            <w:r>
              <w:br/>
              <w:t>138</w:t>
            </w:r>
            <w:r>
              <w:br/>
              <w:t>145</w:t>
            </w:r>
            <w:r>
              <w:br/>
              <w:t>132</w:t>
            </w:r>
            <w:r>
              <w:br/>
            </w:r>
          </w:p>
        </w:tc>
        <w:tc>
          <w:tcPr>
            <w:tcW w:w="1728" w:type="dxa"/>
          </w:tcPr>
          <w:p w14:paraId="7E9F3748" w14:textId="77777777" w:rsidR="007C72EB" w:rsidRDefault="00123B5B">
            <w:r>
              <w:t>Легкая одышкаНемного устал</w:t>
            </w:r>
            <w:r>
              <w:br/>
              <w:t>Усталость</w:t>
            </w:r>
            <w:r>
              <w:br/>
              <w:t>Легкая одышка</w:t>
            </w:r>
            <w:r>
              <w:br/>
              <w:t>Усталость</w:t>
            </w:r>
            <w:r>
              <w:br/>
            </w:r>
          </w:p>
        </w:tc>
        <w:tc>
          <w:tcPr>
            <w:tcW w:w="1728" w:type="dxa"/>
          </w:tcPr>
          <w:p w14:paraId="3D18CCA1" w14:textId="77777777" w:rsidR="007C72EB" w:rsidRDefault="00123B5B">
            <w:r>
              <w:t>+</w:t>
            </w:r>
          </w:p>
        </w:tc>
      </w:tr>
      <w:tr w:rsidR="007C72EB" w14:paraId="6D64062C" w14:textId="77777777">
        <w:tc>
          <w:tcPr>
            <w:tcW w:w="1728" w:type="dxa"/>
          </w:tcPr>
          <w:p w14:paraId="6C4E8D80" w14:textId="77777777" w:rsidR="007C72EB" w:rsidRDefault="00123B5B">
            <w:r>
              <w:t>Воскресенье, 12.04.2020, день</w:t>
            </w:r>
          </w:p>
        </w:tc>
        <w:tc>
          <w:tcPr>
            <w:tcW w:w="1728" w:type="dxa"/>
          </w:tcPr>
          <w:p w14:paraId="1C975A38" w14:textId="77777777" w:rsidR="007C72EB" w:rsidRDefault="00123B5B">
            <w:r>
              <w:t xml:space="preserve">Обратные отжимания 3x20 </w:t>
            </w:r>
            <w:r>
              <w:br/>
            </w:r>
            <w:r>
              <w:br/>
              <w:t>Протяжка штанги к подбородку 20кг 3x20</w:t>
            </w:r>
            <w:r>
              <w:br/>
            </w:r>
            <w:r>
              <w:br/>
              <w:t xml:space="preserve">Отжимания 2x30 </w:t>
            </w:r>
            <w:r>
              <w:br/>
            </w:r>
            <w:r>
              <w:br/>
              <w:t>Тяга штанги 20кг 4x12</w:t>
            </w:r>
            <w:r>
              <w:br/>
            </w:r>
            <w:r>
              <w:br/>
            </w:r>
          </w:p>
        </w:tc>
        <w:tc>
          <w:tcPr>
            <w:tcW w:w="1728" w:type="dxa"/>
          </w:tcPr>
          <w:p w14:paraId="756CCD6A" w14:textId="77777777" w:rsidR="007C72EB" w:rsidRDefault="00123B5B">
            <w:r>
              <w:t>128</w:t>
            </w:r>
            <w:r>
              <w:br/>
              <w:t>158</w:t>
            </w:r>
            <w:r>
              <w:br/>
              <w:t>13</w:t>
            </w:r>
            <w:r>
              <w:t>1</w:t>
            </w:r>
            <w:r>
              <w:br/>
              <w:t>161</w:t>
            </w:r>
            <w:r>
              <w:br/>
            </w:r>
          </w:p>
        </w:tc>
        <w:tc>
          <w:tcPr>
            <w:tcW w:w="1728" w:type="dxa"/>
          </w:tcPr>
          <w:p w14:paraId="6A1148C0" w14:textId="77777777" w:rsidR="007C72EB" w:rsidRDefault="00123B5B">
            <w:r>
              <w:t>Болит спина</w:t>
            </w:r>
            <w:r>
              <w:br/>
              <w:t>Нормальное</w:t>
            </w:r>
            <w:r>
              <w:br/>
              <w:t>Нормальное</w:t>
            </w:r>
            <w:r>
              <w:br/>
              <w:t>Немного болят руки</w:t>
            </w:r>
            <w:r>
              <w:br/>
            </w:r>
          </w:p>
        </w:tc>
        <w:tc>
          <w:tcPr>
            <w:tcW w:w="1728" w:type="dxa"/>
          </w:tcPr>
          <w:p w14:paraId="3420E7A9" w14:textId="77777777" w:rsidR="007C72EB" w:rsidRDefault="00123B5B">
            <w:r>
              <w:t>+</w:t>
            </w:r>
          </w:p>
        </w:tc>
      </w:tr>
      <w:tr w:rsidR="007C72EB" w14:paraId="3D8E1840" w14:textId="77777777">
        <w:tc>
          <w:tcPr>
            <w:tcW w:w="1728" w:type="dxa"/>
          </w:tcPr>
          <w:p w14:paraId="314DC6A3" w14:textId="77777777" w:rsidR="007C72EB" w:rsidRDefault="00123B5B">
            <w:r>
              <w:t>Среда, 15.04.2020, утро</w:t>
            </w:r>
          </w:p>
        </w:tc>
        <w:tc>
          <w:tcPr>
            <w:tcW w:w="1728" w:type="dxa"/>
          </w:tcPr>
          <w:p w14:paraId="0FCA3069" w14:textId="77777777" w:rsidR="007C72EB" w:rsidRDefault="00123B5B">
            <w:r>
              <w:t xml:space="preserve">Скручивания 3x30 </w:t>
            </w:r>
            <w:r>
              <w:br/>
            </w:r>
            <w:r>
              <w:br/>
              <w:t>Скручивания 4x25</w:t>
            </w:r>
            <w:r>
              <w:br/>
            </w:r>
            <w:r>
              <w:br/>
              <w:t>Протяжка штанги к подбородку 20кг 3x20</w:t>
            </w:r>
            <w:r>
              <w:br/>
            </w:r>
            <w:r>
              <w:br/>
              <w:t>Выпады с гантелями 4x15 5кг</w:t>
            </w:r>
            <w:r>
              <w:br/>
            </w:r>
            <w:r>
              <w:br/>
            </w:r>
          </w:p>
        </w:tc>
        <w:tc>
          <w:tcPr>
            <w:tcW w:w="1728" w:type="dxa"/>
          </w:tcPr>
          <w:p w14:paraId="5AAFF3C6" w14:textId="77777777" w:rsidR="007C72EB" w:rsidRDefault="00123B5B">
            <w:r>
              <w:t>179</w:t>
            </w:r>
            <w:r>
              <w:br/>
              <w:t>164</w:t>
            </w:r>
            <w:r>
              <w:br/>
              <w:t>155</w:t>
            </w:r>
            <w:r>
              <w:br/>
              <w:t>150</w:t>
            </w:r>
            <w:r>
              <w:br/>
            </w:r>
          </w:p>
        </w:tc>
        <w:tc>
          <w:tcPr>
            <w:tcW w:w="1728" w:type="dxa"/>
          </w:tcPr>
          <w:p w14:paraId="2B27E5A6" w14:textId="77777777" w:rsidR="007C72EB" w:rsidRDefault="00123B5B">
            <w:r>
              <w:t>Немного болит пресс</w:t>
            </w:r>
            <w:r>
              <w:br/>
              <w:t>Нормальное</w:t>
            </w:r>
            <w:r>
              <w:br/>
              <w:t>Болят плечи</w:t>
            </w:r>
            <w:r>
              <w:br/>
              <w:t>О</w:t>
            </w:r>
            <w:r>
              <w:t>дышка</w:t>
            </w:r>
            <w:r>
              <w:br/>
            </w:r>
          </w:p>
        </w:tc>
        <w:tc>
          <w:tcPr>
            <w:tcW w:w="1728" w:type="dxa"/>
          </w:tcPr>
          <w:p w14:paraId="34A1C84E" w14:textId="77777777" w:rsidR="007C72EB" w:rsidRDefault="00123B5B">
            <w:r>
              <w:t>+</w:t>
            </w:r>
          </w:p>
        </w:tc>
      </w:tr>
      <w:tr w:rsidR="007C72EB" w14:paraId="275C9CFB" w14:textId="77777777">
        <w:tc>
          <w:tcPr>
            <w:tcW w:w="1728" w:type="dxa"/>
          </w:tcPr>
          <w:p w14:paraId="0F4526C5" w14:textId="77777777" w:rsidR="007C72EB" w:rsidRDefault="00123B5B">
            <w:r>
              <w:t>Суббота, 18.04.2020, день</w:t>
            </w:r>
          </w:p>
        </w:tc>
        <w:tc>
          <w:tcPr>
            <w:tcW w:w="1728" w:type="dxa"/>
          </w:tcPr>
          <w:p w14:paraId="6AED0D09" w14:textId="77777777" w:rsidR="007C72EB" w:rsidRDefault="00123B5B">
            <w:r>
              <w:t xml:space="preserve">Скручивания 3x30 </w:t>
            </w:r>
            <w:r>
              <w:br/>
            </w:r>
            <w:r>
              <w:br/>
              <w:t xml:space="preserve">Обратные отжимания 3x15 </w:t>
            </w:r>
            <w:r>
              <w:br/>
            </w:r>
            <w:r>
              <w:br/>
              <w:t xml:space="preserve">Разгибание руки из-за головы с гантелей 5кг 4x25 </w:t>
            </w:r>
            <w:r>
              <w:br/>
            </w:r>
            <w:r>
              <w:br/>
              <w:t xml:space="preserve">Скручивания 4x20 </w:t>
            </w:r>
            <w:r>
              <w:br/>
            </w:r>
            <w:r>
              <w:br/>
            </w:r>
          </w:p>
        </w:tc>
        <w:tc>
          <w:tcPr>
            <w:tcW w:w="1728" w:type="dxa"/>
          </w:tcPr>
          <w:p w14:paraId="2319F853" w14:textId="77777777" w:rsidR="007C72EB" w:rsidRDefault="00123B5B">
            <w:r>
              <w:t>159</w:t>
            </w:r>
            <w:r>
              <w:br/>
              <w:t>126</w:t>
            </w:r>
            <w:r>
              <w:br/>
              <w:t>145</w:t>
            </w:r>
            <w:r>
              <w:br/>
              <w:t>144</w:t>
            </w:r>
            <w:r>
              <w:br/>
            </w:r>
          </w:p>
        </w:tc>
        <w:tc>
          <w:tcPr>
            <w:tcW w:w="1728" w:type="dxa"/>
          </w:tcPr>
          <w:p w14:paraId="36584AEA" w14:textId="77777777" w:rsidR="007C72EB" w:rsidRDefault="00123B5B">
            <w:r>
              <w:t>Болит пресс</w:t>
            </w:r>
            <w:r>
              <w:br/>
              <w:t>Немного устал</w:t>
            </w:r>
            <w:r>
              <w:br/>
              <w:t>Усталость</w:t>
            </w:r>
            <w:r>
              <w:br/>
              <w:t>Болит пресс</w:t>
            </w:r>
            <w:r>
              <w:br/>
            </w:r>
          </w:p>
        </w:tc>
        <w:tc>
          <w:tcPr>
            <w:tcW w:w="1728" w:type="dxa"/>
          </w:tcPr>
          <w:p w14:paraId="743EC6C6" w14:textId="77777777" w:rsidR="007C72EB" w:rsidRDefault="00123B5B">
            <w:r>
              <w:t>+</w:t>
            </w:r>
          </w:p>
        </w:tc>
      </w:tr>
      <w:tr w:rsidR="007C72EB" w14:paraId="7A3E89D7" w14:textId="77777777">
        <w:tc>
          <w:tcPr>
            <w:tcW w:w="1728" w:type="dxa"/>
          </w:tcPr>
          <w:p w14:paraId="26FF1730" w14:textId="77777777" w:rsidR="007C72EB" w:rsidRDefault="00123B5B">
            <w:r>
              <w:lastRenderedPageBreak/>
              <w:t>Вторник, 21.04.2020, день</w:t>
            </w:r>
          </w:p>
        </w:tc>
        <w:tc>
          <w:tcPr>
            <w:tcW w:w="1728" w:type="dxa"/>
          </w:tcPr>
          <w:p w14:paraId="23294349" w14:textId="77777777" w:rsidR="007C72EB" w:rsidRDefault="00123B5B">
            <w:r>
              <w:t xml:space="preserve">Разгибание руки из-за головы с гантелей 5кг 4x20 </w:t>
            </w:r>
            <w:r>
              <w:br/>
            </w:r>
            <w:r>
              <w:br/>
              <w:t xml:space="preserve">Подтягивания 4x12 </w:t>
            </w:r>
            <w:r>
              <w:br/>
            </w:r>
            <w:r>
              <w:br/>
              <w:t xml:space="preserve">Отведение рук с гантелями 5кг 4x20 </w:t>
            </w:r>
            <w:r>
              <w:br/>
            </w:r>
            <w:r>
              <w:br/>
              <w:t xml:space="preserve">Сгибание рук со штангой 20кг 5x20 </w:t>
            </w:r>
            <w:r>
              <w:br/>
            </w:r>
            <w:r>
              <w:br/>
            </w:r>
          </w:p>
        </w:tc>
        <w:tc>
          <w:tcPr>
            <w:tcW w:w="1728" w:type="dxa"/>
          </w:tcPr>
          <w:p w14:paraId="01071FDD" w14:textId="77777777" w:rsidR="007C72EB" w:rsidRDefault="00123B5B">
            <w:r>
              <w:t>143</w:t>
            </w:r>
            <w:r>
              <w:br/>
              <w:t>153</w:t>
            </w:r>
            <w:r>
              <w:br/>
              <w:t>146</w:t>
            </w:r>
            <w:r>
              <w:br/>
              <w:t>141</w:t>
            </w:r>
            <w:r>
              <w:br/>
            </w:r>
          </w:p>
        </w:tc>
        <w:tc>
          <w:tcPr>
            <w:tcW w:w="1728" w:type="dxa"/>
          </w:tcPr>
          <w:p w14:paraId="095E1AAF" w14:textId="77777777" w:rsidR="007C72EB" w:rsidRDefault="00123B5B">
            <w:r>
              <w:t>Легкая одышкаНемного устал</w:t>
            </w:r>
            <w:r>
              <w:br/>
              <w:t>Болят руки</w:t>
            </w:r>
            <w:r>
              <w:br/>
              <w:t>Болят руки</w:t>
            </w:r>
            <w:r>
              <w:br/>
              <w:t>Нормальное</w:t>
            </w:r>
            <w:r>
              <w:br/>
            </w:r>
          </w:p>
        </w:tc>
        <w:tc>
          <w:tcPr>
            <w:tcW w:w="1728" w:type="dxa"/>
          </w:tcPr>
          <w:p w14:paraId="7A32644B" w14:textId="77777777" w:rsidR="007C72EB" w:rsidRDefault="00123B5B">
            <w:r>
              <w:t>+</w:t>
            </w:r>
          </w:p>
        </w:tc>
      </w:tr>
      <w:tr w:rsidR="007C72EB" w14:paraId="04F575A0" w14:textId="77777777">
        <w:tc>
          <w:tcPr>
            <w:tcW w:w="1728" w:type="dxa"/>
          </w:tcPr>
          <w:p w14:paraId="4C3AF79D" w14:textId="77777777" w:rsidR="007C72EB" w:rsidRDefault="00123B5B">
            <w:r>
              <w:t>Пятница, 24.04.2020, день</w:t>
            </w:r>
          </w:p>
        </w:tc>
        <w:tc>
          <w:tcPr>
            <w:tcW w:w="1728" w:type="dxa"/>
          </w:tcPr>
          <w:p w14:paraId="0D3A1B47" w14:textId="77777777" w:rsidR="007C72EB" w:rsidRDefault="00123B5B">
            <w:r>
              <w:t>Разг</w:t>
            </w:r>
            <w:r>
              <w:t xml:space="preserve">ибание руки из-за головы с гантелей 5кг 3x20 </w:t>
            </w:r>
            <w:r>
              <w:br/>
            </w:r>
            <w:r>
              <w:br/>
              <w:t xml:space="preserve">Берпи 4x20 </w:t>
            </w:r>
            <w:r>
              <w:br/>
            </w:r>
            <w:r>
              <w:br/>
              <w:t xml:space="preserve">Подтягивания 4x12 </w:t>
            </w:r>
            <w:r>
              <w:br/>
            </w:r>
            <w:r>
              <w:br/>
              <w:t xml:space="preserve">Сгибание рук со штангой 20кг 3x20 </w:t>
            </w:r>
            <w:r>
              <w:br/>
            </w:r>
            <w:r>
              <w:br/>
            </w:r>
          </w:p>
        </w:tc>
        <w:tc>
          <w:tcPr>
            <w:tcW w:w="1728" w:type="dxa"/>
          </w:tcPr>
          <w:p w14:paraId="09353316" w14:textId="77777777" w:rsidR="007C72EB" w:rsidRDefault="00123B5B">
            <w:r>
              <w:t>147</w:t>
            </w:r>
            <w:r>
              <w:br/>
              <w:t>138</w:t>
            </w:r>
            <w:r>
              <w:br/>
              <w:t>147</w:t>
            </w:r>
            <w:r>
              <w:br/>
              <w:t>146</w:t>
            </w:r>
            <w:r>
              <w:br/>
            </w:r>
          </w:p>
        </w:tc>
        <w:tc>
          <w:tcPr>
            <w:tcW w:w="1728" w:type="dxa"/>
          </w:tcPr>
          <w:p w14:paraId="58F5809F" w14:textId="77777777" w:rsidR="007C72EB" w:rsidRDefault="00123B5B">
            <w:r>
              <w:t>Легкая одышкаНемного устал</w:t>
            </w:r>
            <w:r>
              <w:br/>
              <w:t>Нормальное</w:t>
            </w:r>
            <w:r>
              <w:br/>
              <w:t>Легкая одышкаНемного устал</w:t>
            </w:r>
            <w:r>
              <w:br/>
              <w:t>Немного болят руки</w:t>
            </w:r>
            <w:r>
              <w:br/>
            </w:r>
          </w:p>
        </w:tc>
        <w:tc>
          <w:tcPr>
            <w:tcW w:w="1728" w:type="dxa"/>
          </w:tcPr>
          <w:p w14:paraId="5D54455A" w14:textId="77777777" w:rsidR="007C72EB" w:rsidRDefault="00123B5B">
            <w:r>
              <w:t>+</w:t>
            </w:r>
          </w:p>
        </w:tc>
      </w:tr>
      <w:tr w:rsidR="007C72EB" w14:paraId="655391A9" w14:textId="77777777">
        <w:tc>
          <w:tcPr>
            <w:tcW w:w="1728" w:type="dxa"/>
          </w:tcPr>
          <w:p w14:paraId="57AE2C21" w14:textId="77777777" w:rsidR="007C72EB" w:rsidRDefault="00123B5B">
            <w:r>
              <w:t>Понедельник, 27.04.2020, день</w:t>
            </w:r>
          </w:p>
        </w:tc>
        <w:tc>
          <w:tcPr>
            <w:tcW w:w="1728" w:type="dxa"/>
          </w:tcPr>
          <w:p w14:paraId="4FDFBFE2" w14:textId="77777777" w:rsidR="007C72EB" w:rsidRDefault="00123B5B">
            <w:r>
              <w:t>Отве</w:t>
            </w:r>
            <w:r>
              <w:t xml:space="preserve">дение рук с гантелями 5кг 3x20 </w:t>
            </w:r>
            <w:r>
              <w:br/>
            </w:r>
            <w:r>
              <w:br/>
              <w:t xml:space="preserve">Тяга штанги 20кг 4x20 </w:t>
            </w:r>
            <w:r>
              <w:br/>
            </w:r>
            <w:r>
              <w:br/>
              <w:t>Протяжка штанги к подбородку 20кг 4x20</w:t>
            </w:r>
            <w:r>
              <w:br/>
            </w:r>
            <w:r>
              <w:br/>
              <w:t xml:space="preserve">Сгибание рук с гантелями 10кг 4x25 </w:t>
            </w:r>
            <w:r>
              <w:br/>
            </w:r>
            <w:r>
              <w:br/>
            </w:r>
          </w:p>
        </w:tc>
        <w:tc>
          <w:tcPr>
            <w:tcW w:w="1728" w:type="dxa"/>
          </w:tcPr>
          <w:p w14:paraId="55D12F65" w14:textId="77777777" w:rsidR="007C72EB" w:rsidRDefault="00123B5B">
            <w:r>
              <w:lastRenderedPageBreak/>
              <w:t>143</w:t>
            </w:r>
            <w:r>
              <w:br/>
              <w:t>165</w:t>
            </w:r>
            <w:r>
              <w:br/>
              <w:t>153</w:t>
            </w:r>
            <w:r>
              <w:br/>
              <w:t>146</w:t>
            </w:r>
            <w:r>
              <w:br/>
            </w:r>
          </w:p>
        </w:tc>
        <w:tc>
          <w:tcPr>
            <w:tcW w:w="1728" w:type="dxa"/>
          </w:tcPr>
          <w:p w14:paraId="55141DEA" w14:textId="77777777" w:rsidR="007C72EB" w:rsidRDefault="00123B5B">
            <w:r>
              <w:t>Нормальное</w:t>
            </w:r>
            <w:r>
              <w:br/>
              <w:t>Легкая одышка</w:t>
            </w:r>
            <w:r>
              <w:br/>
              <w:t>Немного болят руки</w:t>
            </w:r>
            <w:r>
              <w:br/>
              <w:t>Болят руки</w:t>
            </w:r>
            <w:r>
              <w:br/>
            </w:r>
          </w:p>
        </w:tc>
        <w:tc>
          <w:tcPr>
            <w:tcW w:w="1728" w:type="dxa"/>
          </w:tcPr>
          <w:p w14:paraId="7FCC8D3E" w14:textId="77777777" w:rsidR="007C72EB" w:rsidRDefault="00123B5B">
            <w:r>
              <w:t>+</w:t>
            </w:r>
          </w:p>
        </w:tc>
      </w:tr>
      <w:tr w:rsidR="007C72EB" w14:paraId="491DE50B" w14:textId="77777777">
        <w:tc>
          <w:tcPr>
            <w:tcW w:w="1728" w:type="dxa"/>
          </w:tcPr>
          <w:p w14:paraId="5207F043" w14:textId="77777777" w:rsidR="007C72EB" w:rsidRDefault="00123B5B">
            <w:r>
              <w:t>Четверг, 30.04.2020, день</w:t>
            </w:r>
          </w:p>
        </w:tc>
        <w:tc>
          <w:tcPr>
            <w:tcW w:w="1728" w:type="dxa"/>
          </w:tcPr>
          <w:p w14:paraId="15991B73" w14:textId="77777777" w:rsidR="007C72EB" w:rsidRDefault="00123B5B">
            <w:r>
              <w:t>Протяжка штанги к п</w:t>
            </w:r>
            <w:r>
              <w:t>одбородку 20кг 3x20</w:t>
            </w:r>
            <w:r>
              <w:br/>
            </w:r>
            <w:r>
              <w:br/>
              <w:t xml:space="preserve">Скручивания 5x20 </w:t>
            </w:r>
            <w:r>
              <w:br/>
            </w:r>
            <w:r>
              <w:br/>
              <w:t xml:space="preserve">Сгибание рук со штангой 20кг 3x25 </w:t>
            </w:r>
            <w:r>
              <w:br/>
            </w:r>
            <w:r>
              <w:br/>
              <w:t xml:space="preserve">Подтягивания 4x15 </w:t>
            </w:r>
            <w:r>
              <w:br/>
            </w:r>
            <w:r>
              <w:br/>
            </w:r>
          </w:p>
        </w:tc>
        <w:tc>
          <w:tcPr>
            <w:tcW w:w="1728" w:type="dxa"/>
          </w:tcPr>
          <w:p w14:paraId="2DBECDD7" w14:textId="77777777" w:rsidR="007C72EB" w:rsidRDefault="00123B5B">
            <w:r>
              <w:t>159</w:t>
            </w:r>
            <w:r>
              <w:br/>
              <w:t>145</w:t>
            </w:r>
            <w:r>
              <w:br/>
              <w:t>166</w:t>
            </w:r>
            <w:r>
              <w:br/>
              <w:t>152</w:t>
            </w:r>
            <w:r>
              <w:br/>
            </w:r>
          </w:p>
        </w:tc>
        <w:tc>
          <w:tcPr>
            <w:tcW w:w="1728" w:type="dxa"/>
          </w:tcPr>
          <w:p w14:paraId="0BEB7A64" w14:textId="77777777" w:rsidR="007C72EB" w:rsidRDefault="00123B5B">
            <w:r>
              <w:t>Нормальное</w:t>
            </w:r>
            <w:r>
              <w:br/>
              <w:t>Усталость</w:t>
            </w:r>
            <w:r>
              <w:br/>
              <w:t>Нормальное</w:t>
            </w:r>
            <w:r>
              <w:br/>
              <w:t>Усталость</w:t>
            </w:r>
            <w:r>
              <w:br/>
            </w:r>
          </w:p>
        </w:tc>
        <w:tc>
          <w:tcPr>
            <w:tcW w:w="1728" w:type="dxa"/>
          </w:tcPr>
          <w:p w14:paraId="63C2F42A" w14:textId="77777777" w:rsidR="007C72EB" w:rsidRDefault="00123B5B">
            <w:r>
              <w:t>+</w:t>
            </w:r>
          </w:p>
        </w:tc>
      </w:tr>
      <w:tr w:rsidR="007C72EB" w14:paraId="2C9F5F31" w14:textId="77777777">
        <w:tc>
          <w:tcPr>
            <w:tcW w:w="1728" w:type="dxa"/>
          </w:tcPr>
          <w:p w14:paraId="1AE8C585" w14:textId="77777777" w:rsidR="007C72EB" w:rsidRDefault="00123B5B">
            <w:r>
              <w:t>Воскресенье, 03.05.2020, день</w:t>
            </w:r>
          </w:p>
        </w:tc>
        <w:tc>
          <w:tcPr>
            <w:tcW w:w="1728" w:type="dxa"/>
          </w:tcPr>
          <w:p w14:paraId="6EEE2FB8" w14:textId="77777777" w:rsidR="007C72EB" w:rsidRDefault="00123B5B">
            <w:r>
              <w:t xml:space="preserve">Отжимания 4x15 </w:t>
            </w:r>
            <w:r>
              <w:br/>
            </w:r>
            <w:r>
              <w:br/>
              <w:t>Выпады с гантелями 4x20 5кг</w:t>
            </w:r>
            <w:r>
              <w:br/>
            </w:r>
            <w:r>
              <w:br/>
            </w:r>
            <w:r>
              <w:t xml:space="preserve">Разгибание руки из-за головы с гантелей 5кг 3x25 </w:t>
            </w:r>
            <w:r>
              <w:br/>
            </w:r>
            <w:r>
              <w:br/>
              <w:t xml:space="preserve">Тяга штанги 20кг 3x15 </w:t>
            </w:r>
            <w:r>
              <w:br/>
            </w:r>
            <w:r>
              <w:br/>
            </w:r>
          </w:p>
        </w:tc>
        <w:tc>
          <w:tcPr>
            <w:tcW w:w="1728" w:type="dxa"/>
          </w:tcPr>
          <w:p w14:paraId="42A98CB8" w14:textId="77777777" w:rsidR="007C72EB" w:rsidRDefault="00123B5B">
            <w:r>
              <w:t>131</w:t>
            </w:r>
            <w:r>
              <w:br/>
              <w:t>150</w:t>
            </w:r>
            <w:r>
              <w:br/>
              <w:t>142</w:t>
            </w:r>
            <w:r>
              <w:br/>
              <w:t>151</w:t>
            </w:r>
            <w:r>
              <w:br/>
            </w:r>
          </w:p>
        </w:tc>
        <w:tc>
          <w:tcPr>
            <w:tcW w:w="1728" w:type="dxa"/>
          </w:tcPr>
          <w:p w14:paraId="7D8857D1" w14:textId="77777777" w:rsidR="007C72EB" w:rsidRDefault="00123B5B">
            <w:r>
              <w:t>В норме</w:t>
            </w:r>
            <w:r>
              <w:br/>
              <w:t>Усталость</w:t>
            </w:r>
            <w:r>
              <w:br/>
              <w:t>Хорошее</w:t>
            </w:r>
            <w:r>
              <w:br/>
              <w:t>Немного болит спина</w:t>
            </w:r>
            <w:r>
              <w:br/>
            </w:r>
          </w:p>
        </w:tc>
        <w:tc>
          <w:tcPr>
            <w:tcW w:w="1728" w:type="dxa"/>
          </w:tcPr>
          <w:p w14:paraId="729DD91F" w14:textId="77777777" w:rsidR="007C72EB" w:rsidRDefault="00123B5B">
            <w:r>
              <w:t>+</w:t>
            </w:r>
          </w:p>
        </w:tc>
      </w:tr>
    </w:tbl>
    <w:p w14:paraId="7913A80C" w14:textId="77777777" w:rsidR="00123B5B" w:rsidRDefault="00123B5B"/>
    <w:sectPr w:rsidR="00123B5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23B5B"/>
    <w:rsid w:val="0015074B"/>
    <w:rsid w:val="0029639D"/>
    <w:rsid w:val="00326F90"/>
    <w:rsid w:val="004771FD"/>
    <w:rsid w:val="007C72EB"/>
    <w:rsid w:val="00A910C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ED0F829"/>
  <w14:defaultImageDpi w14:val="300"/>
  <w15:docId w15:val="{9BE3DDBA-FBBC-4542-A781-247B38353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62CF8E8-A69D-4690-BF9E-D96AD32EA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STAS-I7</cp:lastModifiedBy>
  <cp:revision>2</cp:revision>
  <dcterms:created xsi:type="dcterms:W3CDTF">2020-05-04T14:39:00Z</dcterms:created>
  <dcterms:modified xsi:type="dcterms:W3CDTF">2020-05-04T14:39:00Z</dcterms:modified>
  <cp:category/>
</cp:coreProperties>
</file>